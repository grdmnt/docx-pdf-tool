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Lato Medium" w:hAnsi="Lato Medium"/>
          <w:b/>
          <w:i/>
        </w:rPr>
        <w:t>Dictionary</w:t>
      </w:r>
      <w:r>
        <w:t>Dictionary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